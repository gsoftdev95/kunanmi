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2C4D01" w14:textId="77777777" w:rsidR="000F299B" w:rsidRPr="001804B9" w:rsidRDefault="00000000">
      <w:pPr>
        <w:pStyle w:val="Ttulo"/>
      </w:pPr>
      <w:r w:rsidRPr="001804B9">
        <w:t>CONTRATO DE SERVICIO DE DESARROLLO WEB</w:t>
      </w:r>
    </w:p>
    <w:p w14:paraId="5192FAC6" w14:textId="77777777" w:rsidR="000F299B" w:rsidRPr="001804B9" w:rsidRDefault="00000000">
      <w:r w:rsidRPr="001804B9">
        <w:t>CONTRATO DE PRESTACIÓN DE SERVICIOS DE DISEÑO Y DESARROLLO WEB</w:t>
      </w:r>
      <w:r w:rsidRPr="001804B9">
        <w:br/>
      </w:r>
    </w:p>
    <w:p w14:paraId="4F61B942" w14:textId="51593E48" w:rsidR="00D14C79" w:rsidRPr="001804B9" w:rsidRDefault="00000000" w:rsidP="00D14C79">
      <w:pPr>
        <w:spacing w:after="0"/>
      </w:pPr>
      <w:r w:rsidRPr="001804B9">
        <w:t>Entre:</w:t>
      </w:r>
      <w:r w:rsidRPr="001804B9">
        <w:br/>
      </w:r>
    </w:p>
    <w:p w14:paraId="074758E7" w14:textId="46F1553A" w:rsidR="000F299B" w:rsidRPr="001804B9" w:rsidRDefault="00000000">
      <w:r w:rsidRPr="001804B9">
        <w:t>G-soft Studio, representado por Gean</w:t>
      </w:r>
      <w:r w:rsidR="001F4D34" w:rsidRPr="001804B9">
        <w:t xml:space="preserve"> Franks Jerald</w:t>
      </w:r>
      <w:r w:rsidRPr="001804B9">
        <w:t xml:space="preserve"> Huam</w:t>
      </w:r>
      <w:r w:rsidR="001F4D34" w:rsidRPr="001804B9">
        <w:t>a</w:t>
      </w:r>
      <w:r w:rsidRPr="001804B9">
        <w:t>n Sol</w:t>
      </w:r>
      <w:r w:rsidR="001F4D34" w:rsidRPr="001804B9">
        <w:t>i</w:t>
      </w:r>
      <w:r w:rsidRPr="001804B9">
        <w:t>s, en adelante denominado “El Prestador”.</w:t>
      </w:r>
      <w:r w:rsidR="00D14C79" w:rsidRPr="001804B9">
        <w:t xml:space="preserve"> </w:t>
      </w:r>
      <w:r w:rsidRPr="001804B9">
        <w:t>Y</w:t>
      </w:r>
      <w:r w:rsidR="001F4D34" w:rsidRPr="001804B9">
        <w:t>___________</w:t>
      </w:r>
      <w:r w:rsidR="00573AA0" w:rsidRPr="001804B9">
        <w:t>___________________________________________</w:t>
      </w:r>
      <w:r w:rsidR="001F4D34" w:rsidRPr="001804B9">
        <w:t>______________</w:t>
      </w:r>
      <w:r w:rsidRPr="001804B9">
        <w:t xml:space="preserve">, identificado con DNI N° </w:t>
      </w:r>
      <w:r w:rsidR="001F4D34" w:rsidRPr="001804B9">
        <w:t>_______</w:t>
      </w:r>
      <w:r w:rsidR="00573AA0" w:rsidRPr="001804B9">
        <w:t>_________</w:t>
      </w:r>
      <w:r w:rsidR="001F4D34" w:rsidRPr="001804B9">
        <w:t>______</w:t>
      </w:r>
      <w:r w:rsidRPr="001804B9">
        <w:t xml:space="preserve">, en </w:t>
      </w:r>
      <w:r w:rsidR="00D14C79" w:rsidRPr="001804B9">
        <w:t>r</w:t>
      </w:r>
      <w:r w:rsidRPr="001804B9">
        <w:t xml:space="preserve">epresentación de </w:t>
      </w:r>
      <w:r w:rsidR="001F4D34" w:rsidRPr="001804B9">
        <w:t>________________________________________</w:t>
      </w:r>
      <w:r w:rsidRPr="001804B9">
        <w:t xml:space="preserve"> con RUC N°</w:t>
      </w:r>
      <w:r w:rsidR="00573AA0" w:rsidRPr="001804B9">
        <w:t>(si tuviese)</w:t>
      </w:r>
      <w:r w:rsidRPr="001804B9">
        <w:t xml:space="preserve"> </w:t>
      </w:r>
      <w:r w:rsidR="001F4D34" w:rsidRPr="001804B9">
        <w:t>________________________</w:t>
      </w:r>
      <w:r w:rsidRPr="001804B9">
        <w:t>, en adelante denominado “El Cliente”.</w:t>
      </w:r>
    </w:p>
    <w:p w14:paraId="572A572E" w14:textId="77777777" w:rsidR="000F299B" w:rsidRPr="001804B9" w:rsidRDefault="00000000">
      <w:pPr>
        <w:pStyle w:val="Ttulo1"/>
      </w:pPr>
      <w:r w:rsidRPr="001804B9">
        <w:t>1. OBJETO DEL CONTRATO</w:t>
      </w:r>
    </w:p>
    <w:p w14:paraId="51BFB85B" w14:textId="77777777" w:rsidR="001F4D34" w:rsidRPr="001804B9" w:rsidRDefault="00000000" w:rsidP="001F4D34">
      <w:pPr>
        <w:spacing w:after="0" w:line="240" w:lineRule="auto"/>
      </w:pPr>
      <w:r w:rsidRPr="001804B9">
        <w:t>El Prestador se compromete a desarrollar una página web personalizada, incluyendo:</w:t>
      </w:r>
      <w:r w:rsidRPr="001804B9">
        <w:br/>
        <w:t>- Diseño y desarrollo web</w:t>
      </w:r>
      <w:r w:rsidRPr="001804B9">
        <w:br/>
        <w:t>- Hosting por un año (renovable)</w:t>
      </w:r>
      <w:r w:rsidRPr="001804B9">
        <w:br/>
        <w:t>- Dominio web (</w:t>
      </w:r>
      <w:r w:rsidR="001F4D34" w:rsidRPr="001804B9">
        <w:t>renovable)</w:t>
      </w:r>
      <w:r w:rsidRPr="001804B9">
        <w:br/>
        <w:t>- Optimización básica SEO</w:t>
      </w:r>
      <w:r w:rsidRPr="001804B9">
        <w:br/>
        <w:t>- Actualizaciones</w:t>
      </w:r>
      <w:r w:rsidR="001F4D34" w:rsidRPr="001804B9">
        <w:t xml:space="preserve"> y mantenimiento</w:t>
      </w:r>
    </w:p>
    <w:p w14:paraId="4C44ADD6" w14:textId="77402848" w:rsidR="001F4D34" w:rsidRPr="001804B9" w:rsidRDefault="001F4D34" w:rsidP="001F4D34">
      <w:pPr>
        <w:spacing w:after="0"/>
      </w:pPr>
      <w:r w:rsidRPr="001804B9">
        <w:t>- Pasarela de pago con PayPal</w:t>
      </w:r>
    </w:p>
    <w:p w14:paraId="10FEF61E" w14:textId="20349805" w:rsidR="003B60DF" w:rsidRPr="001804B9" w:rsidRDefault="001F4D34" w:rsidP="001804B9">
      <w:pPr>
        <w:spacing w:after="0"/>
      </w:pPr>
      <w:r w:rsidRPr="001804B9">
        <w:t xml:space="preserve">- Perfil de administrador básico </w:t>
      </w:r>
    </w:p>
    <w:p w14:paraId="5FB2F6E7" w14:textId="2B5DAF23" w:rsidR="001804B9" w:rsidRDefault="003B60DF" w:rsidP="001804B9">
      <w:pPr>
        <w:pStyle w:val="Prrafodelista"/>
        <w:numPr>
          <w:ilvl w:val="0"/>
          <w:numId w:val="10"/>
        </w:numPr>
      </w:pPr>
      <w:r>
        <w:t>Gestión básica de usuarios</w:t>
      </w:r>
    </w:p>
    <w:p w14:paraId="66E3E551" w14:textId="6932D229" w:rsidR="003B60DF" w:rsidRDefault="003B60DF" w:rsidP="001804B9">
      <w:pPr>
        <w:pStyle w:val="Prrafodelista"/>
        <w:numPr>
          <w:ilvl w:val="0"/>
          <w:numId w:val="10"/>
        </w:numPr>
      </w:pPr>
      <w:r>
        <w:t>Gestión básica de productos</w:t>
      </w:r>
    </w:p>
    <w:p w14:paraId="755EF918" w14:textId="321B64DF" w:rsidR="003B60DF" w:rsidRPr="001804B9" w:rsidRDefault="003B60DF" w:rsidP="003B60DF">
      <w:pPr>
        <w:pStyle w:val="Prrafodelista"/>
        <w:numPr>
          <w:ilvl w:val="0"/>
          <w:numId w:val="10"/>
        </w:numPr>
      </w:pPr>
      <w:r w:rsidRPr="001804B9">
        <w:t>Resumen de ventas mensuales</w:t>
      </w:r>
    </w:p>
    <w:p w14:paraId="10F7F54B" w14:textId="35CBDA42" w:rsidR="001804B9" w:rsidRPr="001804B9" w:rsidRDefault="001804B9" w:rsidP="001804B9">
      <w:pPr>
        <w:pStyle w:val="Prrafodelista"/>
        <w:numPr>
          <w:ilvl w:val="0"/>
          <w:numId w:val="10"/>
        </w:numPr>
      </w:pPr>
      <w:r w:rsidRPr="001804B9">
        <w:t>Productos más vendidos</w:t>
      </w:r>
    </w:p>
    <w:p w14:paraId="3753E975" w14:textId="531CCE6E" w:rsidR="001804B9" w:rsidRPr="001804B9" w:rsidRDefault="001804B9" w:rsidP="001804B9">
      <w:pPr>
        <w:pStyle w:val="Prrafodelista"/>
        <w:numPr>
          <w:ilvl w:val="0"/>
          <w:numId w:val="10"/>
        </w:numPr>
      </w:pPr>
      <w:r w:rsidRPr="001804B9">
        <w:t>Filtros por fecha, categoría, estado del pedido</w:t>
      </w:r>
      <w:r w:rsidRPr="001804B9">
        <w:t>.</w:t>
      </w:r>
    </w:p>
    <w:p w14:paraId="18D32220" w14:textId="425205BD" w:rsidR="001F4D34" w:rsidRPr="001804B9" w:rsidRDefault="001F4D34" w:rsidP="001804B9">
      <w:r w:rsidRPr="001804B9">
        <w:br/>
        <w:t>- Fases: diseño de prototipo, desarrollo, pruebas prepublicación, pruebas post publicación y entrega.</w:t>
      </w:r>
    </w:p>
    <w:p w14:paraId="7C2EDA0E" w14:textId="7560ACD3" w:rsidR="000F299B" w:rsidRPr="001804B9" w:rsidRDefault="00000000" w:rsidP="001F4D34">
      <w:pPr>
        <w:pStyle w:val="Ttulo1"/>
      </w:pPr>
      <w:r w:rsidRPr="001804B9">
        <w:t>2. PLAZO DE ENTREGA</w:t>
      </w:r>
    </w:p>
    <w:p w14:paraId="3DDF7A47" w14:textId="77777777" w:rsidR="001F4D34" w:rsidRPr="001804B9" w:rsidRDefault="001F4D34">
      <w:pPr>
        <w:pStyle w:val="Ttulo1"/>
        <w:rPr>
          <w:rFonts w:asciiTheme="minorHAnsi" w:eastAsiaTheme="minorEastAsia" w:hAnsiTheme="minorHAnsi" w:cstheme="minorBidi"/>
          <w:b w:val="0"/>
          <w:bCs w:val="0"/>
          <w:color w:val="auto"/>
          <w:sz w:val="22"/>
          <w:szCs w:val="22"/>
        </w:rPr>
      </w:pPr>
      <w:r w:rsidRPr="001804B9">
        <w:rPr>
          <w:rFonts w:asciiTheme="minorHAnsi" w:eastAsiaTheme="minorEastAsia" w:hAnsiTheme="minorHAnsi" w:cstheme="minorBidi"/>
          <w:b w:val="0"/>
          <w:bCs w:val="0"/>
          <w:color w:val="auto"/>
          <w:sz w:val="22"/>
          <w:szCs w:val="22"/>
        </w:rPr>
        <w:t>El tiempo de desarrollo no será comprometido de forma fija, ya que durante el proceso se solicitarán al Cliente distintos recursos como textos, fotos, videos u otros detalles necesarios para avanzar. El plazo dependerá tanto del tiempo de respuesta del Cliente como de la disponibilidad del Desarrollador. Sin embargo, se garantiza que el proyecto se realizará en el menor tiempo posible, manteniendo una comunicación constante para asegurar el avance eficiente del mismo.</w:t>
      </w:r>
    </w:p>
    <w:p w14:paraId="69C9DE74" w14:textId="77777777" w:rsidR="00D14C79" w:rsidRPr="001804B9" w:rsidRDefault="00D14C79" w:rsidP="00D14C79"/>
    <w:p w14:paraId="2D52207A" w14:textId="768BD048" w:rsidR="00D14C79" w:rsidRPr="001804B9" w:rsidRDefault="00D14C79" w:rsidP="00D14C79">
      <w:pPr>
        <w:tabs>
          <w:tab w:val="left" w:pos="1644"/>
        </w:tabs>
      </w:pPr>
      <w:r w:rsidRPr="001804B9">
        <w:tab/>
      </w:r>
    </w:p>
    <w:p w14:paraId="76D21003" w14:textId="77777777" w:rsidR="00D14C79" w:rsidRPr="001804B9" w:rsidRDefault="00D14C79" w:rsidP="00D14C79">
      <w:pPr>
        <w:tabs>
          <w:tab w:val="left" w:pos="1644"/>
        </w:tabs>
      </w:pPr>
    </w:p>
    <w:p w14:paraId="3C1F44C6" w14:textId="77777777" w:rsidR="00D14C79" w:rsidRPr="001804B9" w:rsidRDefault="00D14C79" w:rsidP="00D14C79">
      <w:pPr>
        <w:tabs>
          <w:tab w:val="left" w:pos="1644"/>
        </w:tabs>
      </w:pPr>
    </w:p>
    <w:p w14:paraId="477B7138" w14:textId="77777777" w:rsidR="001F4D34" w:rsidRPr="001804B9" w:rsidRDefault="001F4D34" w:rsidP="001F4D34"/>
    <w:p w14:paraId="681CA90C" w14:textId="206E84B7" w:rsidR="000F299B" w:rsidRPr="001804B9" w:rsidRDefault="00000000">
      <w:pPr>
        <w:pStyle w:val="Ttulo1"/>
      </w:pPr>
      <w:r w:rsidRPr="001804B9">
        <w:t>3. FORMA DE PAGO</w:t>
      </w:r>
    </w:p>
    <w:p w14:paraId="2E8E2A4C" w14:textId="77777777" w:rsidR="000F299B" w:rsidRPr="001804B9" w:rsidRDefault="00000000">
      <w:r w:rsidRPr="001804B9">
        <w:t>El servicio será abonado en dos partes:</w:t>
      </w:r>
      <w:r w:rsidRPr="001804B9">
        <w:br/>
        <w:t>- 50% por adelantado para iniciar el desarrollo</w:t>
      </w:r>
      <w:r w:rsidRPr="001804B9">
        <w:br/>
        <w:t>- 50% al momento de la entrega final del sitio</w:t>
      </w:r>
      <w:r w:rsidRPr="001804B9">
        <w:br/>
      </w:r>
      <w:r w:rsidRPr="001804B9">
        <w:br/>
        <w:t>Métodos de pago aceptados:</w:t>
      </w:r>
      <w:r w:rsidRPr="001804B9">
        <w:br/>
        <w:t>- Yape / Plin</w:t>
      </w:r>
      <w:r w:rsidRPr="001804B9">
        <w:br/>
        <w:t>- Transferencia bancaria (BBVA y BCP)</w:t>
      </w:r>
    </w:p>
    <w:p w14:paraId="2B4135DF" w14:textId="77777777" w:rsidR="00573AA0" w:rsidRPr="00573AA0" w:rsidRDefault="00573AA0" w:rsidP="00573AA0">
      <w:pPr>
        <w:ind w:left="720"/>
        <w:rPr>
          <w:rFonts w:asciiTheme="majorHAnsi" w:eastAsiaTheme="majorEastAsia" w:hAnsiTheme="majorHAnsi" w:cstheme="majorBidi"/>
          <w:b/>
          <w:bCs/>
          <w:color w:val="365F91" w:themeColor="accent1" w:themeShade="BF"/>
          <w:sz w:val="28"/>
          <w:szCs w:val="28"/>
        </w:rPr>
      </w:pPr>
      <w:r w:rsidRPr="00573AA0">
        <w:rPr>
          <w:rFonts w:asciiTheme="majorHAnsi" w:eastAsiaTheme="majorEastAsia" w:hAnsiTheme="majorHAnsi" w:cstheme="majorBidi"/>
          <w:b/>
          <w:bCs/>
          <w:color w:val="365F91" w:themeColor="accent1" w:themeShade="BF"/>
          <w:sz w:val="28"/>
          <w:szCs w:val="28"/>
        </w:rPr>
        <w:t>3A. MONTO TOTAL DEL SERVICIO</w:t>
      </w:r>
    </w:p>
    <w:p w14:paraId="7FBC669A" w14:textId="77777777" w:rsidR="00573AA0" w:rsidRPr="00573AA0" w:rsidRDefault="00573AA0" w:rsidP="00573AA0">
      <w:pPr>
        <w:ind w:left="720"/>
      </w:pPr>
      <w:r w:rsidRPr="00573AA0">
        <w:t>El monto total acordado por ambas partes para el desarrollo del proyecto es de:</w:t>
      </w:r>
    </w:p>
    <w:p w14:paraId="79B923CB" w14:textId="5054F1CE" w:rsidR="00573AA0" w:rsidRPr="00573AA0" w:rsidRDefault="00573AA0" w:rsidP="00573AA0">
      <w:pPr>
        <w:ind w:left="720"/>
      </w:pPr>
      <w:r w:rsidRPr="00573AA0">
        <w:t>S/ _____</w:t>
      </w:r>
      <w:r w:rsidRPr="001804B9">
        <w:t>700.00</w:t>
      </w:r>
      <w:r w:rsidRPr="00573AA0">
        <w:t>________ (______</w:t>
      </w:r>
      <w:r w:rsidRPr="001804B9">
        <w:t>Setecientos y 00/100</w:t>
      </w:r>
      <w:r w:rsidRPr="00573AA0">
        <w:t>__________ soles)</w:t>
      </w:r>
    </w:p>
    <w:p w14:paraId="4E9F1AB5" w14:textId="77777777" w:rsidR="00573AA0" w:rsidRPr="00573AA0" w:rsidRDefault="00573AA0" w:rsidP="00573AA0">
      <w:pPr>
        <w:ind w:left="720"/>
      </w:pPr>
    </w:p>
    <w:p w14:paraId="265689DA" w14:textId="48D06440" w:rsidR="00573AA0" w:rsidRPr="001804B9" w:rsidRDefault="00573AA0" w:rsidP="00573AA0">
      <w:pPr>
        <w:ind w:left="720"/>
      </w:pPr>
      <w:r w:rsidRPr="001804B9">
        <w:t>Este monto cubre todos los servicios especificados en el punto 1 del presente contrato.</w:t>
      </w:r>
    </w:p>
    <w:p w14:paraId="1EF95F88" w14:textId="77777777" w:rsidR="000F299B" w:rsidRPr="001804B9" w:rsidRDefault="00000000">
      <w:pPr>
        <w:pStyle w:val="Ttulo1"/>
      </w:pPr>
      <w:r w:rsidRPr="001804B9">
        <w:t>4. CAMBIOS Y MODIFICACIONES</w:t>
      </w:r>
    </w:p>
    <w:p w14:paraId="5FD2A78A" w14:textId="655DB27A" w:rsidR="000F299B" w:rsidRPr="001804B9" w:rsidRDefault="00000000">
      <w:r w:rsidRPr="001804B9">
        <w:t>- Cambios solicitados antes de la entrega final no tendrán costo adicional, pero pueden extender el tiempo de entrega.</w:t>
      </w:r>
      <w:r w:rsidRPr="001804B9">
        <w:br/>
        <w:t xml:space="preserve">- </w:t>
      </w:r>
      <w:r w:rsidR="00D14C79" w:rsidRPr="001804B9">
        <w:t>Cualquier solicitud de cambios después de la entrega final del proyecto estará sujeta a evaluación. El costo por modificación será determinado según la complejidad del cambio y quedará a criterio del Desarrollador, quien podrá ofrecer o no dicho servicio según acuerdo entre ambas partes.</w:t>
      </w:r>
    </w:p>
    <w:p w14:paraId="2F724FBF" w14:textId="77777777" w:rsidR="000F299B" w:rsidRPr="001804B9" w:rsidRDefault="00000000">
      <w:pPr>
        <w:pStyle w:val="Ttulo1"/>
      </w:pPr>
      <w:r w:rsidRPr="001804B9">
        <w:t>5. MANTENIMIENTO Y SOPORTE</w:t>
      </w:r>
    </w:p>
    <w:p w14:paraId="4F6A1A78" w14:textId="77777777" w:rsidR="000F299B" w:rsidRPr="001804B9" w:rsidRDefault="00000000">
      <w:r w:rsidRPr="001804B9">
        <w:t>- Se incluye mantenimiento gratuito (revisión de código u optimización menor).</w:t>
      </w:r>
      <w:r w:rsidRPr="001804B9">
        <w:br/>
        <w:t>- El soporte técnico adicional (por errores externos o solicitudes del cliente) tiene un costo de S/ 50.00 por intervención.</w:t>
      </w:r>
    </w:p>
    <w:p w14:paraId="34863D65" w14:textId="77777777" w:rsidR="000F299B" w:rsidRPr="001804B9" w:rsidRDefault="00000000">
      <w:pPr>
        <w:pStyle w:val="Ttulo1"/>
      </w:pPr>
      <w:r w:rsidRPr="001804B9">
        <w:t>6. PROPIEDAD Y DOMINIO</w:t>
      </w:r>
    </w:p>
    <w:p w14:paraId="1CEE1054" w14:textId="77777777" w:rsidR="000F299B" w:rsidRPr="001804B9" w:rsidRDefault="00000000">
      <w:r w:rsidRPr="001804B9">
        <w:t>- El dominio web será propiedad del Cliente, y podrá ser transferido a otro proveedor de hosting si lo desea.</w:t>
      </w:r>
      <w:r w:rsidRPr="001804B9">
        <w:br/>
        <w:t>- El código fuente del sitio es propiedad intelectual de G-soft Studio y no será compartido ni redistribuido, salvo acuerdo expreso.</w:t>
      </w:r>
    </w:p>
    <w:p w14:paraId="73F528AD" w14:textId="77777777" w:rsidR="000F299B" w:rsidRPr="001804B9" w:rsidRDefault="00000000">
      <w:pPr>
        <w:pStyle w:val="Ttulo1"/>
      </w:pPr>
      <w:r w:rsidRPr="001804B9">
        <w:lastRenderedPageBreak/>
        <w:t>7. ACEPTACIÓN</w:t>
      </w:r>
    </w:p>
    <w:p w14:paraId="1F265D9A" w14:textId="7C21ABBA" w:rsidR="000F299B" w:rsidRPr="001804B9" w:rsidRDefault="00000000">
      <w:r w:rsidRPr="001804B9">
        <w:t>Ambas partes declaran haber leído y aceptado los términos establecidos en este contrato.</w:t>
      </w:r>
      <w:r w:rsidRPr="001804B9">
        <w:br/>
        <w:t xml:space="preserve">Firmado en </w:t>
      </w:r>
      <w:r w:rsidR="00D14C79" w:rsidRPr="001804B9">
        <w:t>Lima</w:t>
      </w:r>
      <w:r w:rsidRPr="001804B9">
        <w:t xml:space="preserve">, a los </w:t>
      </w:r>
      <w:r w:rsidR="00D14C79" w:rsidRPr="001804B9">
        <w:t>___</w:t>
      </w:r>
      <w:r w:rsidR="00573AA0" w:rsidRPr="001804B9">
        <w:t>05</w:t>
      </w:r>
      <w:r w:rsidR="00D14C79" w:rsidRPr="001804B9">
        <w:t>___</w:t>
      </w:r>
      <w:r w:rsidRPr="001804B9">
        <w:t xml:space="preserve"> días del mes de </w:t>
      </w:r>
      <w:r w:rsidR="00D14C79" w:rsidRPr="001804B9">
        <w:t>___</w:t>
      </w:r>
      <w:r w:rsidR="00573AA0" w:rsidRPr="001804B9">
        <w:t>Mayo</w:t>
      </w:r>
      <w:r w:rsidR="00D14C79" w:rsidRPr="001804B9">
        <w:t>____</w:t>
      </w:r>
      <w:r w:rsidRPr="001804B9">
        <w:t xml:space="preserve"> del año </w:t>
      </w:r>
      <w:r w:rsidR="00D14C79" w:rsidRPr="001804B9">
        <w:t>_____</w:t>
      </w:r>
      <w:r w:rsidR="00573AA0" w:rsidRPr="001804B9">
        <w:t>2025</w:t>
      </w:r>
      <w:r w:rsidR="00D14C79" w:rsidRPr="001804B9">
        <w:t>_______</w:t>
      </w:r>
      <w:r w:rsidRPr="001804B9">
        <w:t>.</w:t>
      </w:r>
    </w:p>
    <w:p w14:paraId="7C9C542F" w14:textId="77777777" w:rsidR="00573AA0" w:rsidRPr="001804B9" w:rsidRDefault="00000000">
      <w:r w:rsidRPr="001804B9">
        <w:br/>
      </w:r>
    </w:p>
    <w:p w14:paraId="4D99DD91" w14:textId="2F238A96" w:rsidR="00D14C79" w:rsidRPr="001804B9" w:rsidRDefault="00000000">
      <w:r w:rsidRPr="001804B9">
        <w:rPr>
          <w:b/>
          <w:bCs/>
        </w:rPr>
        <w:t>Firma del Cliente</w:t>
      </w:r>
      <w:r w:rsidRPr="001804B9">
        <w:br/>
        <w:t>Nombre: ___________</w:t>
      </w:r>
      <w:r w:rsidR="00BE0EDF" w:rsidRPr="001804B9">
        <w:t>_________________</w:t>
      </w:r>
      <w:r w:rsidRPr="001804B9">
        <w:t>________________</w:t>
      </w:r>
      <w:r w:rsidRPr="001804B9">
        <w:br/>
        <w:t>DNI: _______________________________</w:t>
      </w:r>
    </w:p>
    <w:p w14:paraId="1DE18E07" w14:textId="2AA9259F" w:rsidR="000F299B" w:rsidRPr="001804B9" w:rsidRDefault="00D14C79">
      <w:r w:rsidRPr="001804B9">
        <w:t>Firma: ____________________________</w:t>
      </w:r>
      <w:r w:rsidRPr="001804B9">
        <w:br/>
      </w:r>
    </w:p>
    <w:p w14:paraId="69086C6E" w14:textId="087FD010" w:rsidR="00573AA0" w:rsidRPr="001804B9" w:rsidRDefault="00000000">
      <w:r w:rsidRPr="001804B9">
        <w:rPr>
          <w:b/>
          <w:bCs/>
        </w:rPr>
        <w:t>Firma del Prestador</w:t>
      </w:r>
      <w:r w:rsidRPr="001804B9">
        <w:br/>
        <w:t>Gean</w:t>
      </w:r>
      <w:r w:rsidR="00D14C79" w:rsidRPr="001804B9">
        <w:t xml:space="preserve"> Franks Jerald</w:t>
      </w:r>
      <w:r w:rsidRPr="001804B9">
        <w:t xml:space="preserve"> Huam</w:t>
      </w:r>
      <w:r w:rsidR="00D14C79" w:rsidRPr="001804B9">
        <w:t>a</w:t>
      </w:r>
      <w:r w:rsidRPr="001804B9">
        <w:t>n Sol</w:t>
      </w:r>
      <w:r w:rsidR="00D14C79" w:rsidRPr="001804B9">
        <w:t>i</w:t>
      </w:r>
      <w:r w:rsidRPr="001804B9">
        <w:t>s</w:t>
      </w:r>
      <w:r w:rsidRPr="001804B9">
        <w:br/>
        <w:t>G-</w:t>
      </w:r>
      <w:r w:rsidR="00D14C79" w:rsidRPr="001804B9">
        <w:t>S</w:t>
      </w:r>
      <w:r w:rsidRPr="001804B9">
        <w:t>oft Studio</w:t>
      </w:r>
    </w:p>
    <w:p w14:paraId="163F8F51" w14:textId="2D012E08" w:rsidR="00573AA0" w:rsidRPr="001804B9" w:rsidRDefault="00BE0EDF">
      <w:r w:rsidRPr="001804B9">
        <w:drawing>
          <wp:inline distT="0" distB="0" distL="0" distR="0" wp14:anchorId="70F3A37C" wp14:editId="0C9EA075">
            <wp:extent cx="1699104" cy="982980"/>
            <wp:effectExtent l="0" t="0" r="0" b="0"/>
            <wp:docPr id="65966587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b="14992"/>
                    <a:stretch/>
                  </pic:blipFill>
                  <pic:spPr bwMode="auto">
                    <a:xfrm>
                      <a:off x="0" y="0"/>
                      <a:ext cx="1713695" cy="991421"/>
                    </a:xfrm>
                    <a:prstGeom prst="rect">
                      <a:avLst/>
                    </a:prstGeom>
                    <a:noFill/>
                    <a:ln>
                      <a:noFill/>
                    </a:ln>
                    <a:extLst>
                      <a:ext uri="{53640926-AAD7-44D8-BBD7-CCE9431645EC}">
                        <a14:shadowObscured xmlns:a14="http://schemas.microsoft.com/office/drawing/2010/main"/>
                      </a:ext>
                    </a:extLst>
                  </pic:spPr>
                </pic:pic>
              </a:graphicData>
            </a:graphic>
          </wp:inline>
        </w:drawing>
      </w:r>
    </w:p>
    <w:p w14:paraId="37E3D20F" w14:textId="77777777" w:rsidR="00573AA0" w:rsidRPr="001804B9" w:rsidRDefault="00573AA0"/>
    <w:p w14:paraId="6755712B" w14:textId="1AAE818B" w:rsidR="000F299B" w:rsidRPr="001804B9" w:rsidRDefault="00000000">
      <w:r w:rsidRPr="001804B9">
        <w:br w:type="page"/>
      </w:r>
    </w:p>
    <w:p w14:paraId="53E3674C" w14:textId="77777777" w:rsidR="000F299B" w:rsidRPr="001804B9" w:rsidRDefault="00000000">
      <w:pPr>
        <w:pStyle w:val="Ttulo1"/>
      </w:pPr>
      <w:r w:rsidRPr="001804B9">
        <w:lastRenderedPageBreak/>
        <w:t>PLANTILLA DE DATOS DEL CLIENTE</w:t>
      </w:r>
    </w:p>
    <w:p w14:paraId="55FE9EEE" w14:textId="04D66628" w:rsidR="000F299B" w:rsidRPr="001804B9" w:rsidRDefault="00000000">
      <w:r w:rsidRPr="001804B9">
        <w:t>Nombre completo: _________</w:t>
      </w:r>
      <w:r w:rsidR="00D14C79" w:rsidRPr="001804B9">
        <w:t>__________________________________</w:t>
      </w:r>
      <w:r w:rsidRPr="001804B9">
        <w:t>______________________</w:t>
      </w:r>
    </w:p>
    <w:p w14:paraId="242405E0" w14:textId="77777777" w:rsidR="000F299B" w:rsidRPr="001804B9" w:rsidRDefault="00000000">
      <w:r w:rsidRPr="001804B9">
        <w:t>DNI: ____________________</w:t>
      </w:r>
    </w:p>
    <w:p w14:paraId="15022E0E" w14:textId="65A948C6" w:rsidR="000F299B" w:rsidRPr="001804B9" w:rsidRDefault="00000000">
      <w:r w:rsidRPr="001804B9">
        <w:t>Nombre de la empresa: ______________</w:t>
      </w:r>
      <w:r w:rsidR="00D14C79" w:rsidRPr="001804B9">
        <w:t>_________________</w:t>
      </w:r>
      <w:r w:rsidRPr="001804B9">
        <w:t>_____________</w:t>
      </w:r>
    </w:p>
    <w:p w14:paraId="0FAD9419" w14:textId="2B54E9E5" w:rsidR="000F299B" w:rsidRPr="001804B9" w:rsidRDefault="00000000">
      <w:r w:rsidRPr="001804B9">
        <w:t>RUC (si aplica): ____________________</w:t>
      </w:r>
      <w:r w:rsidR="00D14C79" w:rsidRPr="001804B9">
        <w:t>_______________________________</w:t>
      </w:r>
    </w:p>
    <w:p w14:paraId="111741BA" w14:textId="14967B4D" w:rsidR="000F299B" w:rsidRPr="001804B9" w:rsidRDefault="00000000">
      <w:r w:rsidRPr="001804B9">
        <w:t>Teléfono: ____________________</w:t>
      </w:r>
      <w:r w:rsidR="00D14C79" w:rsidRPr="001804B9">
        <w:t>_________</w:t>
      </w:r>
    </w:p>
    <w:p w14:paraId="44412A5A" w14:textId="360FFF02" w:rsidR="000F299B" w:rsidRPr="001804B9" w:rsidRDefault="00000000">
      <w:r w:rsidRPr="001804B9">
        <w:t>Correo electrónico: __________________</w:t>
      </w:r>
      <w:r w:rsidR="00D14C79" w:rsidRPr="001804B9">
        <w:t>_________________</w:t>
      </w:r>
      <w:r w:rsidRPr="001804B9">
        <w:t>__</w:t>
      </w:r>
    </w:p>
    <w:p w14:paraId="130297DD" w14:textId="6EE15217" w:rsidR="000F299B" w:rsidRPr="001F4D34" w:rsidRDefault="00000000">
      <w:r w:rsidRPr="001804B9">
        <w:t>Fecha de inicio del proyecto: ____________________</w:t>
      </w:r>
      <w:r w:rsidR="00D14C79" w:rsidRPr="001804B9">
        <w:t>______________________</w:t>
      </w:r>
    </w:p>
    <w:sectPr w:rsidR="000F299B" w:rsidRPr="001F4D34" w:rsidSect="00D14C79">
      <w:pgSz w:w="12240" w:h="15840"/>
      <w:pgMar w:top="993" w:right="1800" w:bottom="567"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4553314E"/>
    <w:multiLevelType w:val="hybridMultilevel"/>
    <w:tmpl w:val="8B20BA8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num w:numId="1" w16cid:durableId="1541355763">
    <w:abstractNumId w:val="8"/>
  </w:num>
  <w:num w:numId="2" w16cid:durableId="2036691914">
    <w:abstractNumId w:val="6"/>
  </w:num>
  <w:num w:numId="3" w16cid:durableId="21831024">
    <w:abstractNumId w:val="5"/>
  </w:num>
  <w:num w:numId="4" w16cid:durableId="28918580">
    <w:abstractNumId w:val="4"/>
  </w:num>
  <w:num w:numId="5" w16cid:durableId="1015231264">
    <w:abstractNumId w:val="7"/>
  </w:num>
  <w:num w:numId="6" w16cid:durableId="1962884768">
    <w:abstractNumId w:val="3"/>
  </w:num>
  <w:num w:numId="7" w16cid:durableId="589238279">
    <w:abstractNumId w:val="2"/>
  </w:num>
  <w:num w:numId="8" w16cid:durableId="911083782">
    <w:abstractNumId w:val="1"/>
  </w:num>
  <w:num w:numId="9" w16cid:durableId="675963545">
    <w:abstractNumId w:val="0"/>
  </w:num>
  <w:num w:numId="10" w16cid:durableId="60977936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299B"/>
    <w:rsid w:val="0015074B"/>
    <w:rsid w:val="001804B9"/>
    <w:rsid w:val="001F4D34"/>
    <w:rsid w:val="0029639D"/>
    <w:rsid w:val="00326F90"/>
    <w:rsid w:val="003B60DF"/>
    <w:rsid w:val="00573AA0"/>
    <w:rsid w:val="00AA1D8D"/>
    <w:rsid w:val="00B47730"/>
    <w:rsid w:val="00BE0EDF"/>
    <w:rsid w:val="00CB0664"/>
    <w:rsid w:val="00D14C79"/>
    <w:rsid w:val="00E436E9"/>
    <w:rsid w:val="00EF269A"/>
    <w:rsid w:val="00FC214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A16C73"/>
  <w14:defaultImageDpi w14:val="300"/>
  <w15:docId w15:val="{A7925B7B-E9B9-4FC4-AFC8-A9B5DB2BF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lang w:val="es-PE"/>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01381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4</Pages>
  <Words>590</Words>
  <Characters>3251</Characters>
  <Application>Microsoft Office Word</Application>
  <DocSecurity>0</DocSecurity>
  <Lines>27</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3834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GEAN FRANKS JERALD HUAMAN SOLIS</cp:lastModifiedBy>
  <cp:revision>5</cp:revision>
  <dcterms:created xsi:type="dcterms:W3CDTF">2013-12-23T23:15:00Z</dcterms:created>
  <dcterms:modified xsi:type="dcterms:W3CDTF">2025-05-05T22:33:00Z</dcterms:modified>
  <cp:category/>
</cp:coreProperties>
</file>